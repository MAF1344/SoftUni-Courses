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763" w14:textId="05595346" w:rsidR="006A60FE" w:rsidRDefault="00185252" w:rsidP="00185252">
      <w:pPr>
        <w:pStyle w:val="Heading1"/>
        <w:jc w:val="center"/>
      </w:pPr>
      <w:r>
        <w:rPr>
          <w:lang w:val="en-US"/>
        </w:rPr>
        <w:t>"</w:t>
      </w:r>
      <w:r>
        <w:t>Programming Basics" Exam</w:t>
      </w:r>
    </w:p>
    <w:p w14:paraId="46314CF0" w14:textId="584A8B4F" w:rsidR="006A60FE" w:rsidRPr="00185252" w:rsidRDefault="4238A8BA" w:rsidP="00516C1F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4238A8BA">
        <w:t xml:space="preserve">5. </w:t>
      </w:r>
      <w:r w:rsidR="00185252">
        <w:rPr>
          <w:lang w:val="en-US"/>
        </w:rPr>
        <w:t>Series</w:t>
      </w:r>
    </w:p>
    <w:p w14:paraId="3D9188A6" w14:textId="1EF35113" w:rsidR="001B0386" w:rsidRPr="003101D7" w:rsidRDefault="001B0386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en-US"/>
        </w:rPr>
      </w:pP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You are hired by a television company to 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write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 a program that will calculate whether 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the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 customers 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 xml:space="preserve">will be able 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to buy the desired TV series. You have a </w:t>
      </w:r>
      <w:r w:rsidRPr="001B0386">
        <w:rPr>
          <w:rFonts w:ascii="Calibri" w:eastAsia="Calibri" w:hAnsi="Calibri" w:cs="Calibri"/>
          <w:b/>
          <w:color w:val="000000"/>
          <w:shd w:val="clear" w:color="auto" w:fill="FFFFFF"/>
        </w:rPr>
        <w:t>budget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r w:rsidRPr="001B0386">
        <w:rPr>
          <w:rFonts w:ascii="Calibri" w:eastAsia="Calibri" w:hAnsi="Calibri" w:cs="Calibri"/>
          <w:b/>
          <w:color w:val="000000"/>
          <w:shd w:val="clear" w:color="auto" w:fill="FFFFFF"/>
        </w:rPr>
        <w:t>a number of TV series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 that the customer want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s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 to purchase. Each TV series has a </w:t>
      </w:r>
      <w:r w:rsidRPr="003101D7">
        <w:rPr>
          <w:rFonts w:ascii="Calibri" w:eastAsia="Calibri" w:hAnsi="Calibri" w:cs="Calibri"/>
          <w:b/>
          <w:color w:val="000000"/>
          <w:shd w:val="clear" w:color="auto" w:fill="FFFFFF"/>
        </w:rPr>
        <w:t>title</w:t>
      </w:r>
      <w:r w:rsidRPr="001B0386">
        <w:rPr>
          <w:rFonts w:ascii="Calibri" w:eastAsia="Calibri" w:hAnsi="Calibri" w:cs="Calibri"/>
          <w:color w:val="000000"/>
          <w:shd w:val="clear" w:color="auto" w:fill="FFFFFF"/>
        </w:rPr>
        <w:t xml:space="preserve"> and a </w:t>
      </w:r>
      <w:r w:rsidRPr="003101D7">
        <w:rPr>
          <w:rFonts w:ascii="Calibri" w:eastAsia="Calibri" w:hAnsi="Calibri" w:cs="Calibri"/>
          <w:b/>
          <w:color w:val="000000"/>
          <w:shd w:val="clear" w:color="auto" w:fill="FFFFFF"/>
        </w:rPr>
        <w:t>price</w:t>
      </w:r>
      <w:r w:rsidR="003101D7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.</w:t>
      </w:r>
    </w:p>
    <w:p w14:paraId="6F2AC806" w14:textId="5051D581" w:rsidR="006A60FE" w:rsidRDefault="003101D7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 xml:space="preserve">Some of the series have a </w:t>
      </w:r>
      <w:r w:rsidRPr="003101D7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discount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01928775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4ED34461" w:rsidR="006A60FE" w:rsidRPr="00185252" w:rsidRDefault="00185252" w:rsidP="00516C1F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74F6CF03" w14:textId="5C0A9B78" w:rsidR="006A60FE" w:rsidRDefault="00DD5BD4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Read from the console</w:t>
      </w:r>
      <w:r w:rsidR="006A60FE">
        <w:rPr>
          <w:rFonts w:ascii="Calibri" w:eastAsia="Calibri" w:hAnsi="Calibri" w:cs="Calibri"/>
        </w:rPr>
        <w:t>:</w:t>
      </w:r>
    </w:p>
    <w:p w14:paraId="3B70A372" w14:textId="4A8F0948" w:rsidR="006A60FE" w:rsidRDefault="00DD5BD4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lang w:val="en-US"/>
        </w:rPr>
        <w:t>Budget</w:t>
      </w:r>
      <w:r w:rsidR="006A60FE">
        <w:rPr>
          <w:rFonts w:ascii="Calibri" w:eastAsia="Calibri" w:hAnsi="Calibri" w:cs="Calibri"/>
        </w:rPr>
        <w:t xml:space="preserve">  - </w:t>
      </w:r>
      <w:r w:rsidR="000C7EF3">
        <w:rPr>
          <w:rFonts w:ascii="Calibri" w:eastAsia="Calibri" w:hAnsi="Calibri" w:cs="Calibri"/>
          <w:b/>
          <w:lang w:val="en-US"/>
        </w:rPr>
        <w:t xml:space="preserve">a floating-point number </w:t>
      </w:r>
      <w:r>
        <w:rPr>
          <w:rFonts w:ascii="Calibri" w:eastAsia="Calibri" w:hAnsi="Calibri" w:cs="Calibri"/>
          <w:lang w:val="en-US"/>
        </w:rPr>
        <w:t>in the range</w:t>
      </w:r>
      <w:r w:rsidR="006A60FE">
        <w:rPr>
          <w:rFonts w:ascii="Calibri" w:eastAsia="Calibri" w:hAnsi="Calibri" w:cs="Calibri"/>
          <w:b/>
        </w:rPr>
        <w:t xml:space="preserve"> [10.0… 100.0]</w:t>
      </w:r>
    </w:p>
    <w:p w14:paraId="6B3B21E8" w14:textId="6C942C09" w:rsidR="006A60FE" w:rsidRDefault="006030BC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lang w:val="en-US"/>
        </w:rPr>
        <w:t>Number of series</w:t>
      </w:r>
      <w:r w:rsidR="006A60FE">
        <w:rPr>
          <w:rFonts w:ascii="Calibri" w:eastAsia="Calibri" w:hAnsi="Calibri" w:cs="Calibri"/>
        </w:rPr>
        <w:t xml:space="preserve"> </w:t>
      </w:r>
      <w:r w:rsidR="006C3C6F">
        <w:rPr>
          <w:rFonts w:ascii="Calibri" w:eastAsia="Calibri" w:hAnsi="Calibri" w:cs="Calibri"/>
          <w:lang w:val="en-US"/>
        </w:rPr>
        <w:t>-</w:t>
      </w:r>
      <w:r w:rsidR="006A60FE"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–</w:t>
      </w:r>
      <w:r w:rsidR="006C3C6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lang w:val="en-US"/>
        </w:rPr>
        <w:t xml:space="preserve">a positive integer </w:t>
      </w:r>
      <w:r>
        <w:rPr>
          <w:rFonts w:ascii="Calibri" w:eastAsia="Calibri" w:hAnsi="Calibri" w:cs="Calibri"/>
          <w:lang w:val="en-US"/>
        </w:rPr>
        <w:t>in the range</w:t>
      </w:r>
      <w:r w:rsidR="006A60FE">
        <w:rPr>
          <w:rFonts w:ascii="Calibri" w:eastAsia="Calibri" w:hAnsi="Calibri" w:cs="Calibri"/>
          <w:b/>
        </w:rPr>
        <w:t xml:space="preserve"> [1… 10]</w:t>
      </w:r>
    </w:p>
    <w:p w14:paraId="5690A4C9" w14:textId="6EE62979" w:rsidR="006A60FE" w:rsidRDefault="009364F8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lang w:val="en-US"/>
        </w:rPr>
        <w:t>Read two lines for every movie series</w:t>
      </w:r>
      <w:r w:rsidR="006A60FE">
        <w:rPr>
          <w:rFonts w:ascii="Calibri" w:eastAsia="Calibri" w:hAnsi="Calibri" w:cs="Calibri"/>
        </w:rPr>
        <w:t>:</w:t>
      </w:r>
    </w:p>
    <w:p w14:paraId="060E9541" w14:textId="2533ADBC" w:rsidR="006A60FE" w:rsidRPr="005900D6" w:rsidRDefault="009364F8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lang w:val="en-US"/>
        </w:rPr>
        <w:t>Name</w:t>
      </w:r>
      <w:r w:rsidR="006A60FE" w:rsidRPr="005900D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="006A60FE" w:rsidRPr="005900D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lang w:val="en-US"/>
        </w:rPr>
        <w:t>a string</w:t>
      </w:r>
    </w:p>
    <w:p w14:paraId="7880971B" w14:textId="1C58A828" w:rsidR="006A60FE" w:rsidRPr="005900D6" w:rsidRDefault="009364F8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lang w:val="en-US"/>
        </w:rPr>
        <w:t>Price</w:t>
      </w:r>
      <w:r w:rsidR="006A60FE" w:rsidRPr="005900D6">
        <w:rPr>
          <w:rFonts w:ascii="Calibri" w:eastAsia="Calibri" w:hAnsi="Calibri" w:cs="Calibri"/>
        </w:rPr>
        <w:t xml:space="preserve"> -  </w:t>
      </w:r>
      <w:r>
        <w:rPr>
          <w:rFonts w:ascii="Calibri" w:eastAsia="Calibri" w:hAnsi="Calibri" w:cs="Calibri"/>
          <w:b/>
          <w:lang w:val="en-US"/>
        </w:rPr>
        <w:t xml:space="preserve">an integer </w:t>
      </w:r>
      <w:r>
        <w:rPr>
          <w:rFonts w:ascii="Calibri" w:eastAsia="Calibri" w:hAnsi="Calibri" w:cs="Calibri"/>
          <w:lang w:val="en-US"/>
        </w:rPr>
        <w:t>in the range</w:t>
      </w:r>
      <w:r w:rsidR="006A60FE" w:rsidRPr="005900D6">
        <w:rPr>
          <w:rFonts w:ascii="Calibri" w:eastAsia="Calibri" w:hAnsi="Calibri" w:cs="Calibri"/>
          <w:b/>
        </w:rPr>
        <w:t xml:space="preserve"> [1.0… 15.0]</w:t>
      </w:r>
    </w:p>
    <w:p w14:paraId="7831E55C" w14:textId="33802866" w:rsidR="006A60FE" w:rsidRPr="00185252" w:rsidRDefault="00185252" w:rsidP="00516C1F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0C430AF" w14:textId="2D82C288" w:rsidR="006C3C6F" w:rsidRDefault="00C85F6B" w:rsidP="006C3C6F">
      <w:r>
        <w:rPr>
          <w:lang w:val="en-US"/>
        </w:rPr>
        <w:t>Print one line on the console</w:t>
      </w:r>
      <w:r w:rsidR="006C3C6F">
        <w:t>:</w:t>
      </w:r>
    </w:p>
    <w:p w14:paraId="2D38F2AF" w14:textId="60735D50" w:rsidR="006A60FE" w:rsidRPr="006C3C6F" w:rsidRDefault="000B5E71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If the budget is </w:t>
      </w:r>
      <w:r w:rsidRPr="000B5E71">
        <w:rPr>
          <w:rFonts w:ascii="Calibri" w:eastAsia="Calibri" w:hAnsi="Calibri" w:cs="Calibri"/>
          <w:b/>
          <w:lang w:val="en-US"/>
        </w:rPr>
        <w:t>more or equal to</w:t>
      </w:r>
      <w:r>
        <w:rPr>
          <w:rFonts w:ascii="Calibri" w:eastAsia="Calibri" w:hAnsi="Calibri" w:cs="Calibri"/>
          <w:lang w:val="en-US"/>
        </w:rPr>
        <w:t xml:space="preserve"> </w:t>
      </w:r>
      <w:r w:rsidRPr="009919B1">
        <w:rPr>
          <w:rFonts w:ascii="Calibri" w:eastAsia="Calibri" w:hAnsi="Calibri" w:cs="Calibri"/>
          <w:b/>
          <w:lang w:val="en-US"/>
        </w:rPr>
        <w:t>the price</w:t>
      </w:r>
      <w:r>
        <w:rPr>
          <w:rFonts w:ascii="Calibri" w:eastAsia="Calibri" w:hAnsi="Calibri" w:cs="Calibri"/>
          <w:lang w:val="en-US"/>
        </w:rPr>
        <w:t xml:space="preserve"> of </w:t>
      </w:r>
      <w:bookmarkStart w:id="0" w:name="_GoBack"/>
      <w:bookmarkEnd w:id="0"/>
      <w:r>
        <w:rPr>
          <w:rFonts w:ascii="Calibri" w:eastAsia="Calibri" w:hAnsi="Calibri" w:cs="Calibri"/>
          <w:lang w:val="en-US"/>
        </w:rPr>
        <w:t>the movie series</w:t>
      </w:r>
      <w:r w:rsidR="006A60FE" w:rsidRPr="006C3C6F">
        <w:rPr>
          <w:rFonts w:ascii="Calibri" w:eastAsia="Calibri" w:hAnsi="Calibri" w:cs="Calibri"/>
        </w:rPr>
        <w:t>:</w:t>
      </w:r>
    </w:p>
    <w:p w14:paraId="7CC2EB94" w14:textId="2BCDF106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</w:t>
      </w:r>
      <w:r w:rsidR="000B5E71">
        <w:rPr>
          <w:rFonts w:eastAsia="Calibri" w:cstheme="minorHAnsi"/>
          <w:b/>
          <w:lang w:val="en-US"/>
        </w:rPr>
        <w:t>budget left</w:t>
      </w:r>
      <w:r w:rsidRPr="006C3C6F">
        <w:rPr>
          <w:rFonts w:eastAsia="Calibri" w:cstheme="minorHAnsi"/>
          <w:b/>
        </w:rPr>
        <w:t>}</w:t>
      </w:r>
      <w:r w:rsidR="000B5E71">
        <w:rPr>
          <w:rFonts w:ascii="Consolas" w:eastAsia="Calibri" w:hAnsi="Consolas" w:cs="Consolas"/>
          <w:b/>
        </w:rPr>
        <w:t xml:space="preserve"> </w:t>
      </w:r>
      <w:r w:rsidR="000B5E71">
        <w:rPr>
          <w:rFonts w:ascii="Consolas" w:eastAsia="Calibri" w:hAnsi="Consolas" w:cs="Consolas"/>
          <w:b/>
          <w:lang w:val="en-US"/>
        </w:rPr>
        <w:t>USD</w:t>
      </w:r>
      <w:r>
        <w:rPr>
          <w:rFonts w:ascii="Consolas" w:eastAsia="Calibri" w:hAnsi="Consolas" w:cs="Consolas"/>
          <w:b/>
        </w:rPr>
        <w:t>."</w:t>
      </w:r>
    </w:p>
    <w:p w14:paraId="5CD47BF5" w14:textId="4D9CA613" w:rsidR="006A60FE" w:rsidRPr="006C3C6F" w:rsidRDefault="00541705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If the budget is </w:t>
      </w:r>
      <w:r w:rsidRPr="00541705">
        <w:rPr>
          <w:rFonts w:ascii="Calibri" w:eastAsia="Calibri" w:hAnsi="Calibri" w:cs="Calibri"/>
          <w:b/>
          <w:lang w:val="en-US"/>
        </w:rPr>
        <w:t>less</w:t>
      </w:r>
      <w:r>
        <w:rPr>
          <w:rFonts w:ascii="Calibri" w:eastAsia="Calibri" w:hAnsi="Calibri" w:cs="Calibri"/>
          <w:lang w:val="en-US"/>
        </w:rPr>
        <w:t xml:space="preserve"> than the price of the movie series</w:t>
      </w:r>
      <w:r w:rsidR="006A60FE" w:rsidRPr="006C3C6F">
        <w:rPr>
          <w:rFonts w:ascii="Calibri" w:eastAsia="Calibri" w:hAnsi="Calibri" w:cs="Calibri"/>
        </w:rPr>
        <w:t>:</w:t>
      </w:r>
    </w:p>
    <w:p w14:paraId="5EA4551F" w14:textId="1ECA2AB3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="00541705">
        <w:rPr>
          <w:rFonts w:eastAsia="Calibri"/>
          <w:b/>
          <w:bCs/>
          <w:lang w:val="en-US"/>
        </w:rPr>
        <w:t>budget needed} USD</w:t>
      </w:r>
      <w:r w:rsidRPr="3F06CCF4">
        <w:rPr>
          <w:rFonts w:eastAsia="Calibri"/>
          <w:b/>
          <w:bCs/>
          <w:lang w:val="en-US"/>
        </w:rPr>
        <w:t xml:space="preserve">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4DAB0E61" w14:textId="77777777" w:rsidR="00185252" w:rsidRPr="00D736FF" w:rsidRDefault="00185252" w:rsidP="00185252">
      <w:pPr>
        <w:spacing w:before="40" w:after="40"/>
        <w:rPr>
          <w:rFonts w:ascii="Calibri" w:eastAsia="Calibri" w:hAnsi="Calibri" w:cs="Calibri"/>
          <w:b/>
        </w:rPr>
      </w:pPr>
      <w:r>
        <w:rPr>
          <w:bCs/>
          <w:lang w:val="en-US"/>
        </w:rPr>
        <w:t xml:space="preserve">The result </w:t>
      </w:r>
      <w:r w:rsidRPr="005A2AF3">
        <w:rPr>
          <w:bCs/>
          <w:lang w:val="en-US"/>
        </w:rPr>
        <w:t>must be</w:t>
      </w:r>
      <w:r>
        <w:rPr>
          <w:b/>
          <w:bCs/>
          <w:lang w:val="en-US"/>
        </w:rPr>
        <w:t xml:space="preserve"> formatted to the second digit after the decimal point</w:t>
      </w:r>
      <w:r w:rsidRPr="00D736FF">
        <w:rPr>
          <w:rFonts w:ascii="Calibri" w:eastAsia="Calibri" w:hAnsi="Calibri" w:cs="Calibri"/>
          <w:b/>
        </w:rPr>
        <w:t>!</w:t>
      </w:r>
    </w:p>
    <w:p w14:paraId="16B9CCEF" w14:textId="77777777" w:rsidR="00185252" w:rsidRPr="00D93B4F" w:rsidRDefault="00185252" w:rsidP="00185252">
      <w:pPr>
        <w:pStyle w:val="Heading3"/>
        <w:spacing w:before="40"/>
        <w:jc w:val="both"/>
      </w:pPr>
      <w:r>
        <w:t>Sample Input and Output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18DB38B9" w:rsidR="006A60FE" w:rsidRPr="00C85F6B" w:rsidRDefault="00C85F6B" w:rsidP="006C3C6F">
            <w:pPr>
              <w:spacing w:before="0"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Input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5718499C" w:rsidR="006A60FE" w:rsidRPr="00C85F6B" w:rsidRDefault="00C85F6B" w:rsidP="006C3C6F">
            <w:pPr>
              <w:spacing w:before="0"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Output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067B6B32" w:rsidR="006A60FE" w:rsidRPr="00C85F6B" w:rsidRDefault="00C85F6B" w:rsidP="006C3C6F">
            <w:pPr>
              <w:spacing w:before="0"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Comments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7DFC58B5" w:rsidR="006A60FE" w:rsidRDefault="006A60FE" w:rsidP="0043681A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="0043681A">
              <w:rPr>
                <w:rFonts w:ascii="Consolas" w:hAnsi="Consolas" w:cs="Consolas"/>
                <w:lang w:val="en-US"/>
              </w:rPr>
              <w:t>50 USD</w:t>
            </w:r>
            <w:r w:rsidRPr="006A60FE">
              <w:rPr>
                <w:rFonts w:ascii="Consolas" w:hAnsi="Consolas" w:cs="Consolas"/>
                <w:lang w:val="en-US"/>
              </w:rPr>
              <w:t>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27D3401B" w:rsidR="006A60FE" w:rsidRPr="007C08E0" w:rsidRDefault="00266744" w:rsidP="006C3C6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You start with a budget of </w:t>
            </w:r>
            <w:r w:rsidRPr="00266744">
              <w:rPr>
                <w:rFonts w:ascii="Calibri" w:eastAsia="Calibri" w:hAnsi="Calibri" w:cs="Calibri"/>
                <w:b/>
                <w:lang w:val="en-US"/>
              </w:rPr>
              <w:t>10 USD</w:t>
            </w:r>
            <w:r w:rsidR="006A60F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 xml:space="preserve">and </w:t>
            </w:r>
            <w:r w:rsidR="006A60FE"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266744">
              <w:rPr>
                <w:rFonts w:ascii="Calibri" w:eastAsia="Calibri" w:hAnsi="Calibri" w:cs="Calibri"/>
                <w:bCs/>
                <w:lang w:val="en-US"/>
              </w:rPr>
              <w:t>movie series</w:t>
            </w:r>
            <w:r w:rsidR="006A60FE">
              <w:rPr>
                <w:rFonts w:ascii="Calibri" w:eastAsia="Calibri" w:hAnsi="Calibri" w:cs="Calibri"/>
              </w:rPr>
              <w:t xml:space="preserve">. </w:t>
            </w:r>
            <w:r w:rsidR="00321F5D">
              <w:rPr>
                <w:rFonts w:ascii="Calibri" w:eastAsia="Calibri" w:hAnsi="Calibri" w:cs="Calibri"/>
                <w:lang w:val="en-US"/>
              </w:rPr>
              <w:t>The first movie series is</w:t>
            </w:r>
            <w:r w:rsidR="006A60FE"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 w:rsidR="006A60FE"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</w:t>
            </w:r>
            <w:r w:rsidR="00321F5D">
              <w:rPr>
                <w:rFonts w:ascii="Calibri" w:eastAsia="Calibri" w:hAnsi="Calibri" w:cs="Calibri"/>
                <w:lang w:val="en-US"/>
              </w:rPr>
              <w:t>with a price of 5 USD. It has a 50</w:t>
            </w:r>
            <w:r w:rsidR="006A60FE">
              <w:rPr>
                <w:rFonts w:ascii="Calibri" w:eastAsia="Calibri" w:hAnsi="Calibri" w:cs="Calibri"/>
              </w:rPr>
              <w:t xml:space="preserve">% </w:t>
            </w:r>
            <w:r w:rsidR="00321F5D">
              <w:rPr>
                <w:rFonts w:ascii="Calibri" w:eastAsia="Calibri" w:hAnsi="Calibri" w:cs="Calibri"/>
                <w:lang w:val="en-US"/>
              </w:rPr>
              <w:t>discount</w:t>
            </w:r>
            <w:r w:rsidR="006A60FE">
              <w:rPr>
                <w:rFonts w:ascii="Calibri" w:eastAsia="Calibri" w:hAnsi="Calibri" w:cs="Calibri"/>
              </w:rPr>
              <w:t xml:space="preserve"> </w:t>
            </w:r>
            <w:r w:rsidR="00321F5D">
              <w:rPr>
                <w:rFonts w:ascii="Calibri" w:eastAsia="Calibri" w:hAnsi="Calibri" w:cs="Calibri"/>
                <w:lang w:val="en-US"/>
              </w:rPr>
              <w:t xml:space="preserve">=&gt; </w:t>
            </w:r>
            <w:r w:rsidR="006A60FE">
              <w:rPr>
                <w:rFonts w:ascii="Calibri" w:eastAsia="Calibri" w:hAnsi="Calibri" w:cs="Calibri"/>
              </w:rPr>
              <w:t>5</w:t>
            </w:r>
            <w:r w:rsidR="00A37CA2">
              <w:rPr>
                <w:rFonts w:ascii="Calibri" w:eastAsia="Calibri" w:hAnsi="Calibri" w:cs="Calibri"/>
                <w:lang w:val="en-US"/>
              </w:rPr>
              <w:t xml:space="preserve"> USD</w:t>
            </w:r>
            <w:r w:rsidR="006A60FE">
              <w:rPr>
                <w:rFonts w:ascii="Calibri" w:eastAsia="Calibri" w:hAnsi="Calibri" w:cs="Calibri"/>
              </w:rPr>
              <w:t xml:space="preserve">  </w:t>
            </w:r>
            <w:r w:rsidR="007E4CC5">
              <w:rPr>
                <w:rFonts w:ascii="Calibri" w:eastAsia="Calibri" w:hAnsi="Calibri" w:cs="Calibri"/>
              </w:rPr>
              <w:t>-</w:t>
            </w:r>
            <w:r w:rsidR="006A60FE">
              <w:rPr>
                <w:rFonts w:ascii="Calibri" w:eastAsia="Calibri" w:hAnsi="Calibri" w:cs="Calibri"/>
              </w:rPr>
              <w:t xml:space="preserve"> 50% = </w:t>
            </w:r>
            <w:r w:rsidR="006A60FE" w:rsidRPr="000D2DAE">
              <w:rPr>
                <w:rFonts w:ascii="Calibri" w:eastAsia="Calibri" w:hAnsi="Calibri" w:cs="Calibri"/>
                <w:b/>
              </w:rPr>
              <w:t>2.50</w:t>
            </w:r>
            <w:r w:rsidR="007C08E0" w:rsidRPr="000D2DAE">
              <w:rPr>
                <w:rFonts w:ascii="Calibri" w:eastAsia="Calibri" w:hAnsi="Calibri" w:cs="Calibri"/>
                <w:b/>
                <w:lang w:val="en-US"/>
              </w:rPr>
              <w:t xml:space="preserve"> USD</w:t>
            </w:r>
          </w:p>
          <w:p w14:paraId="51FFF0D5" w14:textId="2F4FFE49" w:rsidR="006A60FE" w:rsidRPr="000D2DAE" w:rsidRDefault="000D2DAE" w:rsidP="006C3C6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Next is </w:t>
            </w:r>
            <w:r w:rsidR="006A60FE"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 w:rsidR="006A60F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which has no discount.</w:t>
            </w:r>
          </w:p>
          <w:p w14:paraId="62C70A0C" w14:textId="5F3AAC9D" w:rsidR="006A60FE" w:rsidRDefault="000D2DA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The third movie series – Gotham does not have a discount as well</w:t>
            </w:r>
            <w:r w:rsidR="006A60FE">
              <w:rPr>
                <w:rFonts w:ascii="Calibri" w:eastAsia="Calibri" w:hAnsi="Calibri" w:cs="Calibri"/>
              </w:rPr>
              <w:t>.</w:t>
            </w:r>
          </w:p>
          <w:p w14:paraId="08D95311" w14:textId="79397BC5" w:rsidR="006A60FE" w:rsidRDefault="000D2DA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The total price for the movie series is: </w:t>
            </w:r>
            <w:r w:rsidR="006A60FE"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F5A14A9" w:rsidR="006A60FE" w:rsidRDefault="00A729AB" w:rsidP="00A729AB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The budget is </w:t>
            </w:r>
            <w:r w:rsidRPr="00A729AB">
              <w:rPr>
                <w:rFonts w:ascii="Calibri" w:eastAsia="Calibri" w:hAnsi="Calibri" w:cs="Calibri"/>
                <w:b/>
                <w:lang w:val="en-US"/>
              </w:rPr>
              <w:t>more than the price of all movie series</w:t>
            </w:r>
            <w:r>
              <w:rPr>
                <w:rFonts w:ascii="Calibri" w:eastAsia="Calibri" w:hAnsi="Calibri" w:cs="Calibri"/>
                <w:lang w:val="en-US"/>
              </w:rPr>
              <w:t xml:space="preserve">, which means you can buy them. 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3AB23581" w:rsidR="006A60FE" w:rsidRPr="006A60FE" w:rsidRDefault="3F06CCF4" w:rsidP="0043681A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 xml:space="preserve">You need 2.00 </w:t>
            </w:r>
            <w:r w:rsidR="0043681A">
              <w:rPr>
                <w:rFonts w:ascii="Consolas" w:hAnsi="Consolas" w:cs="Consolas"/>
                <w:lang w:val="en-US"/>
              </w:rPr>
              <w:t>USD</w:t>
            </w:r>
            <w:r w:rsidRPr="3F06CCF4">
              <w:rPr>
                <w:rFonts w:ascii="Consolas" w:hAnsi="Consolas" w:cs="Consolas"/>
                <w:lang w:val="en-US"/>
              </w:rPr>
              <w:t xml:space="preserve">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5DAB6C7B" w14:textId="1814468B" w:rsidR="00532464" w:rsidRPr="006A60FE" w:rsidRDefault="00532464" w:rsidP="00285689">
      <w:pPr>
        <w:spacing w:before="40" w:after="40"/>
      </w:pPr>
    </w:p>
    <w:sectPr w:rsidR="00532464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14E9A" w14:textId="77777777" w:rsidR="00937D2E" w:rsidRDefault="00937D2E" w:rsidP="008068A2">
      <w:pPr>
        <w:spacing w:after="0" w:line="240" w:lineRule="auto"/>
      </w:pPr>
      <w:r>
        <w:separator/>
      </w:r>
    </w:p>
  </w:endnote>
  <w:endnote w:type="continuationSeparator" w:id="0">
    <w:p w14:paraId="48F1BAD5" w14:textId="77777777" w:rsidR="00937D2E" w:rsidRDefault="00937D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4E4A61C8" w:rsidR="00DC5E95" w:rsidRPr="00C85F6B" w:rsidRDefault="00C85F6B" w:rsidP="00C85F6B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6BCB44" wp14:editId="5D61D4E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CF0328" w14:textId="77777777" w:rsidR="00C85F6B" w:rsidRPr="002C539D" w:rsidRDefault="00C85F6B" w:rsidP="00C85F6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BCB4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9CF0328" w14:textId="77777777" w:rsidR="00C85F6B" w:rsidRPr="002C539D" w:rsidRDefault="00C85F6B" w:rsidP="00C85F6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329784" wp14:editId="68EB49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9040C" w14:textId="77777777" w:rsidR="00C85F6B" w:rsidRPr="002C539D" w:rsidRDefault="00C85F6B" w:rsidP="00C85F6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5DD3D7D" w14:textId="77777777" w:rsidR="00C85F6B" w:rsidRPr="00596AA5" w:rsidRDefault="00C85F6B" w:rsidP="00C85F6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38CCB70" wp14:editId="6B65582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F3F9E2" wp14:editId="0FC6169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D5E51C3" wp14:editId="66737F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7F607E1" wp14:editId="3499427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698AA12" wp14:editId="59C16D9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C975AFB" wp14:editId="058A30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1713033" wp14:editId="0E52E38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EE9093" wp14:editId="072D20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45E608" wp14:editId="3996BEF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2978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5B9040C" w14:textId="77777777" w:rsidR="00C85F6B" w:rsidRPr="002C539D" w:rsidRDefault="00C85F6B" w:rsidP="00C85F6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5DD3D7D" w14:textId="77777777" w:rsidR="00C85F6B" w:rsidRPr="00596AA5" w:rsidRDefault="00C85F6B" w:rsidP="00C85F6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38CCB70" wp14:editId="6B65582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F3F9E2" wp14:editId="0FC6169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D5E51C3" wp14:editId="66737F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7F607E1" wp14:editId="3499427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698AA12" wp14:editId="59C16D9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C975AFB" wp14:editId="058A30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1713033" wp14:editId="0E52E38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EE9093" wp14:editId="072D20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45E608" wp14:editId="3996BEF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256B6223" wp14:editId="23A0A6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175877" wp14:editId="4BA9BE4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AC00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6471F" wp14:editId="08133E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7C498" w14:textId="2167A29E" w:rsidR="00C85F6B" w:rsidRPr="00596AA5" w:rsidRDefault="00C85F6B" w:rsidP="00C85F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9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9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647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727C498" w14:textId="2167A29E" w:rsidR="00C85F6B" w:rsidRPr="00596AA5" w:rsidRDefault="00C85F6B" w:rsidP="00C85F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9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9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A6AE9" w14:textId="77777777" w:rsidR="00937D2E" w:rsidRDefault="00937D2E" w:rsidP="008068A2">
      <w:pPr>
        <w:spacing w:after="0" w:line="240" w:lineRule="auto"/>
      </w:pPr>
      <w:r>
        <w:separator/>
      </w:r>
    </w:p>
  </w:footnote>
  <w:footnote w:type="continuationSeparator" w:id="0">
    <w:p w14:paraId="389CF1B0" w14:textId="77777777" w:rsidR="00937D2E" w:rsidRDefault="00937D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B5E71"/>
    <w:rsid w:val="000C7EF3"/>
    <w:rsid w:val="000D2DAE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82A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5252"/>
    <w:rsid w:val="001878ED"/>
    <w:rsid w:val="001A6728"/>
    <w:rsid w:val="001B0386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6744"/>
    <w:rsid w:val="002676E5"/>
    <w:rsid w:val="002827F2"/>
    <w:rsid w:val="00284AE1"/>
    <w:rsid w:val="00285689"/>
    <w:rsid w:val="00286A5C"/>
    <w:rsid w:val="002A2D2D"/>
    <w:rsid w:val="002A4AF5"/>
    <w:rsid w:val="002A4D55"/>
    <w:rsid w:val="002B6089"/>
    <w:rsid w:val="002C6574"/>
    <w:rsid w:val="002D02D8"/>
    <w:rsid w:val="002D055A"/>
    <w:rsid w:val="002E77BD"/>
    <w:rsid w:val="0030426C"/>
    <w:rsid w:val="003101D7"/>
    <w:rsid w:val="00310C58"/>
    <w:rsid w:val="00320AE2"/>
    <w:rsid w:val="00321F5D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681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705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30BC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475F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08E0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0202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364F8"/>
    <w:rsid w:val="00937D2E"/>
    <w:rsid w:val="00941FFF"/>
    <w:rsid w:val="00950D65"/>
    <w:rsid w:val="00961157"/>
    <w:rsid w:val="00965AEA"/>
    <w:rsid w:val="009668C4"/>
    <w:rsid w:val="00970E88"/>
    <w:rsid w:val="00973601"/>
    <w:rsid w:val="00976E46"/>
    <w:rsid w:val="009919B1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37CA2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9AB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5F6B"/>
    <w:rsid w:val="00C8611B"/>
    <w:rsid w:val="00C90DD1"/>
    <w:rsid w:val="00C92AAC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5BD4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89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9B8DA-68E0-4684-9A95-E41E53A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Nikol Ruseva</cp:lastModifiedBy>
  <cp:revision>70</cp:revision>
  <cp:lastPrinted>2019-06-14T18:17:00Z</cp:lastPrinted>
  <dcterms:created xsi:type="dcterms:W3CDTF">2018-10-21T13:22:00Z</dcterms:created>
  <dcterms:modified xsi:type="dcterms:W3CDTF">2023-03-07T11:49:00Z</dcterms:modified>
  <cp:category>programming, education, software engineering, software development</cp:category>
</cp:coreProperties>
</file>